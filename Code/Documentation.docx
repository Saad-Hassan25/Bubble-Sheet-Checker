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Documentation for Bubble Sheet MCQ Checker Code</w:t>
      </w:r>
    </w:p>
    <w:p>
      <w:pPr>
        <w:pStyle w:val="Heading2"/>
      </w:pPr>
      <w:r>
        <w:t>Overview</w:t>
      </w:r>
    </w:p>
    <w:p>
      <w:r>
        <w:t>This project processes a bubble sheet image, identifies marked answers for 10 multiple-choice questions (MCQs), and evaluates the answers against a predefined answer key. The steps include image preprocessing, contour detection, bubble detection, and grading.</w:t>
      </w:r>
    </w:p>
    <w:p>
      <w:pPr>
        <w:pStyle w:val="Heading2"/>
      </w:pPr>
      <w:r>
        <w:t>1. Importing Required Libraries</w:t>
      </w:r>
    </w:p>
    <w:p>
      <w:r>
        <w:t>import cv2</w:t>
        <w:br/>
        <w:t>import numpy as np</w:t>
        <w:br/>
        <w:t>import matplotlib.pyplot as plt</w:t>
      </w:r>
    </w:p>
    <w:p>
      <w:r>
        <w:t>- OpenCV (cv2): Used for image processing tasks such as reading, resizing, and edge detection.</w:t>
        <w:br/>
        <w:t>- NumPy: Facilitates mathematical operations and array manipulations.</w:t>
        <w:br/>
        <w:t>- Matplotlib: Visualizes images and results.</w:t>
      </w:r>
    </w:p>
    <w:p>
      <w:pPr>
        <w:pStyle w:val="Heading2"/>
      </w:pPr>
      <w:r>
        <w:t>2. Image Preprocessing</w:t>
      </w:r>
    </w:p>
    <w:p>
      <w:pPr>
        <w:pStyle w:val="Heading3"/>
      </w:pPr>
      <w:r>
        <w:t>Loading and Grayscale Conversion</w:t>
      </w:r>
    </w:p>
    <w:p>
      <w:r>
        <w:t>image = cv2.imread('images/bubble_sheet.jpg')</w:t>
        <w:br/>
        <w:t>gray = cv2.cvtColor(image, cv2.COLOR_BGR2GRAY)</w:t>
      </w:r>
    </w:p>
    <w:p>
      <w:r>
        <w:t>- Reads the input image and converts it to grayscale, which simplifies further processing by reducing color information.</w:t>
      </w:r>
    </w:p>
    <w:p>
      <w:pPr>
        <w:pStyle w:val="Heading3"/>
      </w:pPr>
      <w:r>
        <w:t>Blurring and Edge Detection</w:t>
      </w:r>
    </w:p>
    <w:p>
      <w:r>
        <w:t>blurred = cv2.GaussianBlur(gray, (5, 5), 0)</w:t>
        <w:br/>
        <w:t>edges = cv2.Canny(blurred, 75, 200)</w:t>
      </w:r>
    </w:p>
    <w:p>
      <w:r>
        <w:t>- GaussianBlur reduces noise and smoothens the image.</w:t>
        <w:br/>
        <w:t>- Canny edge detection highlights edges for contour detection.</w:t>
      </w:r>
    </w:p>
    <w:p>
      <w:pPr>
        <w:pStyle w:val="Heading2"/>
      </w:pPr>
      <w:r>
        <w:t>3. Finding and Sorting Contours</w:t>
      </w:r>
    </w:p>
    <w:p>
      <w:r>
        <w:t>contours, _ = cv2.findContours(edges.copy(), cv2.RETR_EXTERNAL, cv2.CHAIN_APPROX_SIMPLE)</w:t>
        <w:br/>
        <w:t>contours = sorted(contours, key=cv2.contourArea, reverse=True)</w:t>
      </w:r>
    </w:p>
    <w:p>
      <w:r>
        <w:t>- Detects contours in the image and sorts them by size to identify the bubble sheet's outer boundary first.</w:t>
      </w:r>
    </w:p>
    <w:p>
      <w:pPr>
        <w:pStyle w:val="Heading3"/>
      </w:pPr>
      <w:r>
        <w:t>Approximating the Bubble Sheet Boundary</w:t>
      </w:r>
    </w:p>
    <w:p>
      <w:r>
        <w:t>for contour in contours:</w:t>
        <w:br/>
        <w:t xml:space="preserve">    perimeter = cv2.arcLength(contour, True)</w:t>
        <w:br/>
        <w:t xml:space="preserve">    approx = cv2.approxPolyDP(contour, 0.02 * perimeter, True)</w:t>
        <w:br/>
        <w:t xml:space="preserve">    if len(approx) == 4:</w:t>
        <w:br/>
        <w:t xml:space="preserve">        bubble_sheet_contour = approx</w:t>
        <w:br/>
        <w:t xml:space="preserve">        break</w:t>
      </w:r>
    </w:p>
    <w:p>
      <w:r>
        <w:t>- Approximates the largest rectangular contour, which represents the bubble sheet.</w:t>
      </w:r>
    </w:p>
    <w:p>
      <w:pPr>
        <w:pStyle w:val="Heading2"/>
      </w:pPr>
      <w:r>
        <w:t>4. Perspective Transformation</w:t>
      </w:r>
    </w:p>
    <w:p>
      <w:r>
        <w:t>warped = four_point_transform(gray, bubble_sheet_contour.reshape(4, 2))</w:t>
      </w:r>
    </w:p>
    <w:p>
      <w:r>
        <w:t>- Applies a perspective transformation to align the bubble sheet for accurate processing.</w:t>
      </w:r>
    </w:p>
    <w:p>
      <w:pPr>
        <w:pStyle w:val="Heading2"/>
      </w:pPr>
      <w:r>
        <w:t>5. Bubble Detection</w:t>
      </w:r>
    </w:p>
    <w:p>
      <w:pPr>
        <w:pStyle w:val="Heading3"/>
      </w:pPr>
      <w:r>
        <w:t>Dividing into Sections</w:t>
      </w:r>
    </w:p>
    <w:p>
      <w:r>
        <w:t>questions = np.vsplit(warped, 10)</w:t>
      </w:r>
    </w:p>
    <w:p>
      <w:r>
        <w:t>- Splits the transformed image into sections for each question.</w:t>
      </w:r>
    </w:p>
    <w:p>
      <w:pPr>
        <w:pStyle w:val="Heading3"/>
      </w:pPr>
      <w:r>
        <w:t>Detecting Filled Bubbles</w:t>
      </w:r>
    </w:p>
    <w:p>
      <w:r>
        <w:t>for question in questions:</w:t>
        <w:br/>
        <w:t xml:space="preserve">    contours, _ = cv2.findContours(question, cv2.RETR_EXTERNAL, cv2.CHAIN_APPROX_SIMPLE)</w:t>
        <w:br/>
        <w:t xml:space="preserve">    # Process each contour to determine the marked answer.</w:t>
      </w:r>
    </w:p>
    <w:p>
      <w:r>
        <w:t>- Identifies and processes contours for each question section to determine filled bubbles.</w:t>
      </w:r>
    </w:p>
    <w:p>
      <w:pPr>
        <w:pStyle w:val="Heading2"/>
      </w:pPr>
      <w:r>
        <w:t>6. Grading the Responses</w:t>
      </w:r>
    </w:p>
    <w:p>
      <w:pPr>
        <w:pStyle w:val="Heading3"/>
      </w:pPr>
      <w:r>
        <w:t>Defining the Answer Key</w:t>
      </w:r>
    </w:p>
    <w:p>
      <w:r>
        <w:t>ANSWER_KEY = {0: 'A', 1: 'C', 2: 'B', ...}</w:t>
      </w:r>
    </w:p>
    <w:p>
      <w:r>
        <w:t>- Predefines the correct answers for each question.</w:t>
      </w:r>
    </w:p>
    <w:p>
      <w:pPr>
        <w:pStyle w:val="Heading3"/>
      </w:pPr>
      <w:r>
        <w:t>Comparing Detected Answers</w:t>
      </w:r>
    </w:p>
    <w:p>
      <w:r>
        <w:t>if detected_answer == correct_answer:</w:t>
        <w:br/>
        <w:t xml:space="preserve">    score += 1</w:t>
      </w:r>
    </w:p>
    <w:p>
      <w:r>
        <w:t>- Compares the detected answer with the predefined answer key and calculates the total score.</w:t>
      </w:r>
    </w:p>
    <w:p>
      <w:pPr>
        <w:pStyle w:val="Heading2"/>
      </w:pPr>
      <w:r>
        <w:t>7. Visualizing Results</w:t>
      </w:r>
    </w:p>
    <w:p>
      <w:r>
        <w:t>cv2.putText(image, f"Score: {score}/10", (50, 50), cv2.FONT_HERSHEY_SIMPLEX, 1, (0, 255, 0), 2)</w:t>
        <w:br/>
        <w:t>plt.imshow(image)</w:t>
      </w:r>
    </w:p>
    <w:p>
      <w:r>
        <w:t>- Displays the final score on the image and visualizes the results using Matplotlib.</w:t>
      </w:r>
    </w:p>
    <w:p>
      <w:pPr>
        <w:pStyle w:val="Heading2"/>
      </w:pPr>
      <w:r>
        <w:t>8. Helper Functions</w:t>
      </w:r>
    </w:p>
    <w:p>
      <w:pPr>
        <w:pStyle w:val="Heading3"/>
      </w:pPr>
      <w:r>
        <w:t>Four Point Transformation</w:t>
      </w:r>
    </w:p>
    <w:p>
      <w:r>
        <w:t>def four_point_transform(image, points):</w:t>
        <w:br/>
        <w:t xml:space="preserve">    # Maps the points of the bubble sheet to a top-down perspective.</w:t>
      </w:r>
    </w:p>
    <w:p>
      <w:r>
        <w:t>- Transforms the bubble sheet to ensure correct alignment and processing.</w:t>
      </w:r>
    </w:p>
    <w:p>
      <w:pPr>
        <w:pStyle w:val="Heading2"/>
      </w:pPr>
      <w:r>
        <w:t>Conclusion</w:t>
      </w:r>
    </w:p>
    <w:p>
      <w:r>
        <w:t>This program leverages OpenCV and Python for automated bubble sheet checking. By combining image processing techniques and simple logic, it provides accurate results with visual feedback. Each code block addresses a specific step in the workflow, ensuring modular and readable implementation.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